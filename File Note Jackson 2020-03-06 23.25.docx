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NOTE</w:t>
        <w:br/>
        <w:br/>
      </w:r>
    </w:p>
    <w:p>
      <w:r>
        <w:t>Date:          2020-03-06</w:t>
      </w:r>
    </w:p>
    <w:p>
      <w:r>
        <w:t>Time:           23:25</w:t>
      </w:r>
    </w:p>
    <w:p>
      <w:r>
        <w:t>Client:       Jackson</w:t>
        <w:br/>
        <w:br/>
      </w:r>
    </w:p>
    <w:p>
      <w:r>
        <w:t>Attendance type:      Call out</w:t>
        <w:br/>
        <w:br/>
      </w:r>
    </w:p>
    <w:p>
      <w:r>
        <w:t>Attendance upon:       Other side</w:t>
        <w:br/>
        <w:br/>
      </w:r>
    </w:p>
    <w:p>
      <w:r>
        <w:t>Notes:</w:t>
      </w:r>
    </w:p>
    <w:p>
      <w:r>
        <w:t>lajfd</w:t>
        <w:br/>
        <w:t>aodfja</w:t>
        <w:br/>
        <w:t>dsfja</w:t>
        <w:br/>
        <w:t>f</w:t>
        <w:br/>
        <w:t>jlkjfa</w:t>
        <w:br/>
        <w:br/>
        <w:t>jlafjlad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
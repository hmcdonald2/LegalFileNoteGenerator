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Client:   Jackson</w:t>
      </w:r>
    </w:p>
    <w:p>
      <w:r>
        <w:t>asfdsaf</w:t>
        <w:br/>
        <w:t>d</w:t>
        <w:br/>
        <w:t>f</w:t>
        <w:br/>
        <w:t>dasf</w:t>
        <w:br/>
        <w:t>ds</w:t>
        <w:br/>
        <w:t>fad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
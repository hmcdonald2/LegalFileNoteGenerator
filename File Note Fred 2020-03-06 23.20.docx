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FILE NOTE</w:t>
        <w:br/>
        <w:br/>
      </w:r>
    </w:p>
    <w:p>
      <w:r>
        <w:t>Date:          2020-03-06</w:t>
      </w:r>
    </w:p>
    <w:p>
      <w:r>
        <w:t>Time:          Fri Mar  6 23:20:08 2020</w:t>
      </w:r>
    </w:p>
    <w:p>
      <w:r>
        <w:t>Client:       Fred</w:t>
        <w:br/>
        <w:br/>
      </w:r>
    </w:p>
    <w:p>
      <w:r>
        <w:t>Attendance type:      Call out</w:t>
        <w:br/>
        <w:br/>
      </w:r>
    </w:p>
    <w:p>
      <w:r>
        <w:t>Attendance upon:       Other side</w:t>
        <w:br/>
        <w:br/>
      </w:r>
    </w:p>
    <w:p>
      <w:r>
        <w:t>fjafja</w:t>
        <w:br/>
        <w:br/>
        <w:t>afjdaslfjad</w:t>
        <w:br/>
        <w:t>a</w:t>
        <w:br/>
        <w:t>ajflas</w:t>
        <w:br/>
        <w:br/>
        <w:t>jdalfjdlfadj</w:t>
        <w:br/>
        <w:br/>
        <w:t>dsljfjaldsfjla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